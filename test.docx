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  <w:t>CHEEEEKS boiiiiii whats is up my homesi gjesusus s</w:t>
        <w:br/>
        <w:br/>
        <w:t>I wjut wnna say that you special to meeee and I is special to you babey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25</Words>
  <Characters>98</Characters>
  <CharactersWithSpaces>123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2024-02-17T11:51:28Z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