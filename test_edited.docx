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my friend! I just wanted to express that you are special to me, and I appreciate our connection.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